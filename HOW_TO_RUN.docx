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34E13" w14:textId="01247315" w:rsidR="00D1755B" w:rsidRDefault="005C5BC6" w:rsidP="000C343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C5BC6">
        <w:rPr>
          <w:rFonts w:ascii="Times New Roman" w:hAnsi="Times New Roman" w:cs="Times New Roman"/>
          <w:b/>
          <w:bCs/>
          <w:sz w:val="32"/>
          <w:szCs w:val="32"/>
          <w:u w:val="single"/>
        </w:rPr>
        <w:t>HOW TO 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UN THE</w:t>
      </w:r>
      <w:r w:rsidRPr="005C5BC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PROJECT</w:t>
      </w:r>
    </w:p>
    <w:p w14:paraId="64E4651C" w14:textId="3668FDBF" w:rsidR="000C3430" w:rsidRPr="006A0E90" w:rsidRDefault="006A0E90" w:rsidP="006A0E9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6A0E90">
        <w:rPr>
          <w:rFonts w:ascii="Times New Roman" w:hAnsi="Times New Roman" w:cs="Times New Roman"/>
          <w:b/>
          <w:bCs/>
          <w:sz w:val="32"/>
          <w:szCs w:val="32"/>
        </w:rPr>
        <w:t>Check README file to config “email_config.py”</w:t>
      </w:r>
    </w:p>
    <w:p w14:paraId="121156B3" w14:textId="6BEB781B" w:rsidR="000B7BFC" w:rsidRPr="00322070" w:rsidRDefault="005C5BC6" w:rsidP="003220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2070">
        <w:rPr>
          <w:rFonts w:ascii="Times New Roman" w:hAnsi="Times New Roman" w:cs="Times New Roman"/>
          <w:b/>
          <w:bCs/>
          <w:sz w:val="24"/>
          <w:szCs w:val="24"/>
          <w:u w:val="single"/>
        </w:rPr>
        <w:t>STEP 1: OPEN THE TERMINAL</w:t>
      </w:r>
    </w:p>
    <w:p w14:paraId="3E37C601" w14:textId="77777777" w:rsidR="000B7BFC" w:rsidRDefault="00000000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070">
        <w:rPr>
          <w:rFonts w:ascii="Times New Roman" w:hAnsi="Times New Roman" w:cs="Times New Roman"/>
          <w:sz w:val="24"/>
          <w:szCs w:val="24"/>
        </w:rPr>
        <w:t>On Windows: Press Win + R, type cmd, or open Anaconda Prompt / PowerShell.</w:t>
      </w:r>
      <w:r w:rsidRPr="00322070">
        <w:rPr>
          <w:rFonts w:ascii="Times New Roman" w:hAnsi="Times New Roman" w:cs="Times New Roman"/>
          <w:sz w:val="24"/>
          <w:szCs w:val="24"/>
        </w:rPr>
        <w:br/>
        <w:t>On macOS/Linux: Use Command + Space, type 'Terminal', and press Enter.</w:t>
      </w:r>
    </w:p>
    <w:p w14:paraId="14835E31" w14:textId="77777777" w:rsidR="005C5BC6" w:rsidRPr="00322070" w:rsidRDefault="005C5BC6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B3D7F2" w14:textId="4E104699" w:rsidR="000B7BFC" w:rsidRPr="00322070" w:rsidRDefault="005C5BC6" w:rsidP="003220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2070">
        <w:rPr>
          <w:rFonts w:ascii="Times New Roman" w:hAnsi="Times New Roman" w:cs="Times New Roman"/>
          <w:b/>
          <w:bCs/>
          <w:sz w:val="24"/>
          <w:szCs w:val="24"/>
          <w:u w:val="single"/>
        </w:rPr>
        <w:t>STEP 2: NAVIGATE TO YOUR PROJECT DIRECTORY</w:t>
      </w:r>
    </w:p>
    <w:p w14:paraId="53BD2266" w14:textId="77777777" w:rsidR="005C5BC6" w:rsidRDefault="00000000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070">
        <w:rPr>
          <w:rFonts w:ascii="Times New Roman" w:hAnsi="Times New Roman" w:cs="Times New Roman"/>
          <w:sz w:val="24"/>
          <w:szCs w:val="24"/>
        </w:rPr>
        <w:t>Use the 'cd' command to go to the folder containing requirements.txt.</w:t>
      </w:r>
    </w:p>
    <w:p w14:paraId="7808983C" w14:textId="5F5179DE" w:rsidR="002F3408" w:rsidRDefault="00000000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070">
        <w:rPr>
          <w:rFonts w:ascii="Times New Roman" w:hAnsi="Times New Roman" w:cs="Times New Roman"/>
          <w:sz w:val="24"/>
          <w:szCs w:val="24"/>
        </w:rPr>
        <w:br/>
        <w:t>Example:</w:t>
      </w:r>
      <w:r w:rsidRPr="00322070">
        <w:rPr>
          <w:rFonts w:ascii="Times New Roman" w:hAnsi="Times New Roman" w:cs="Times New Roman"/>
          <w:sz w:val="24"/>
          <w:szCs w:val="24"/>
        </w:rPr>
        <w:br/>
        <w:t>cd Documents/</w:t>
      </w:r>
      <w:proofErr w:type="spellStart"/>
      <w:r w:rsidR="002F3408" w:rsidRPr="00322070">
        <w:rPr>
          <w:rFonts w:ascii="Times New Roman" w:hAnsi="Times New Roman" w:cs="Times New Roman"/>
          <w:sz w:val="24"/>
          <w:szCs w:val="24"/>
        </w:rPr>
        <w:t>project_path</w:t>
      </w:r>
      <w:proofErr w:type="spellEnd"/>
    </w:p>
    <w:p w14:paraId="24612468" w14:textId="77777777" w:rsidR="005C5BC6" w:rsidRPr="00322070" w:rsidRDefault="005C5BC6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121E40" w14:textId="528DBA34" w:rsidR="000B7BFC" w:rsidRPr="00322070" w:rsidRDefault="005C5BC6" w:rsidP="003220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2070">
        <w:rPr>
          <w:rFonts w:ascii="Times New Roman" w:hAnsi="Times New Roman" w:cs="Times New Roman"/>
          <w:b/>
          <w:bCs/>
          <w:sz w:val="24"/>
          <w:szCs w:val="24"/>
          <w:u w:val="single"/>
        </w:rPr>
        <w:t>STEP 3: (OPTIONAL BUT RECOMMENDED) CREATE A VIRTUAL ENVIRONMENT</w:t>
      </w:r>
    </w:p>
    <w:p w14:paraId="4D701138" w14:textId="77777777" w:rsidR="005C5BC6" w:rsidRDefault="00000000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070">
        <w:rPr>
          <w:rFonts w:ascii="Times New Roman" w:hAnsi="Times New Roman" w:cs="Times New Roman"/>
          <w:sz w:val="24"/>
          <w:szCs w:val="24"/>
        </w:rPr>
        <w:t>Run:</w:t>
      </w:r>
      <w:r w:rsidRPr="00322070">
        <w:rPr>
          <w:rFonts w:ascii="Times New Roman" w:hAnsi="Times New Roman" w:cs="Times New Roman"/>
          <w:sz w:val="24"/>
          <w:szCs w:val="24"/>
        </w:rPr>
        <w:br/>
        <w:t xml:space="preserve">python -m </w:t>
      </w:r>
      <w:proofErr w:type="spellStart"/>
      <w:r w:rsidRPr="00322070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322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070"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14:paraId="491F5644" w14:textId="63FBC98D" w:rsidR="000B7BFC" w:rsidRDefault="00000000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070">
        <w:rPr>
          <w:rFonts w:ascii="Times New Roman" w:hAnsi="Times New Roman" w:cs="Times New Roman"/>
          <w:sz w:val="24"/>
          <w:szCs w:val="24"/>
        </w:rPr>
        <w:br/>
        <w:t>Then activate it:</w:t>
      </w:r>
      <w:r w:rsidRPr="00322070">
        <w:rPr>
          <w:rFonts w:ascii="Times New Roman" w:hAnsi="Times New Roman" w:cs="Times New Roman"/>
          <w:sz w:val="24"/>
          <w:szCs w:val="24"/>
        </w:rPr>
        <w:br/>
        <w:t>Windows: venv\Scripts\activate</w:t>
      </w:r>
      <w:r w:rsidRPr="00322070">
        <w:rPr>
          <w:rFonts w:ascii="Times New Roman" w:hAnsi="Times New Roman" w:cs="Times New Roman"/>
          <w:sz w:val="24"/>
          <w:szCs w:val="24"/>
        </w:rPr>
        <w:br/>
        <w:t xml:space="preserve">macOS/Linux: source </w:t>
      </w:r>
      <w:proofErr w:type="spellStart"/>
      <w:r w:rsidRPr="00322070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322070">
        <w:rPr>
          <w:rFonts w:ascii="Times New Roman" w:hAnsi="Times New Roman" w:cs="Times New Roman"/>
          <w:sz w:val="24"/>
          <w:szCs w:val="24"/>
        </w:rPr>
        <w:t>/bin/activate</w:t>
      </w:r>
    </w:p>
    <w:p w14:paraId="4E7EF6F2" w14:textId="77777777" w:rsidR="005C5BC6" w:rsidRPr="00322070" w:rsidRDefault="005C5BC6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3D4073" w14:textId="3BA7D4F6" w:rsidR="000B7BFC" w:rsidRPr="00322070" w:rsidRDefault="005C5BC6" w:rsidP="003220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2070">
        <w:rPr>
          <w:rFonts w:ascii="Times New Roman" w:hAnsi="Times New Roman" w:cs="Times New Roman"/>
          <w:b/>
          <w:bCs/>
          <w:sz w:val="24"/>
          <w:szCs w:val="24"/>
          <w:u w:val="single"/>
        </w:rPr>
        <w:t>STEP 4: INSTALL DEPENDENCIES FROM REQUIREMENTS.TXT</w:t>
      </w:r>
    </w:p>
    <w:p w14:paraId="12DE5C23" w14:textId="77777777" w:rsidR="000B7BFC" w:rsidRDefault="00000000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070">
        <w:rPr>
          <w:rFonts w:ascii="Times New Roman" w:hAnsi="Times New Roman" w:cs="Times New Roman"/>
          <w:sz w:val="24"/>
          <w:szCs w:val="24"/>
        </w:rPr>
        <w:t>Run the following command:</w:t>
      </w:r>
      <w:r w:rsidRPr="00322070">
        <w:rPr>
          <w:rFonts w:ascii="Times New Roman" w:hAnsi="Times New Roman" w:cs="Times New Roman"/>
          <w:sz w:val="24"/>
          <w:szCs w:val="24"/>
        </w:rPr>
        <w:br/>
        <w:t>pip install -r requirements.txt</w:t>
      </w:r>
    </w:p>
    <w:p w14:paraId="72A29CFF" w14:textId="77777777" w:rsidR="005C5BC6" w:rsidRPr="00322070" w:rsidRDefault="005C5BC6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8174D1" w14:textId="446FF644" w:rsidR="000B7BFC" w:rsidRPr="00322070" w:rsidRDefault="005C5BC6" w:rsidP="003220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2070">
        <w:rPr>
          <w:rFonts w:ascii="Times New Roman" w:hAnsi="Times New Roman" w:cs="Times New Roman"/>
          <w:b/>
          <w:bCs/>
          <w:sz w:val="24"/>
          <w:szCs w:val="24"/>
          <w:u w:val="single"/>
        </w:rPr>
        <w:t>STEP 5: VERIFY THE INSTALLATION</w:t>
      </w:r>
    </w:p>
    <w:p w14:paraId="647F336D" w14:textId="4423AA4A" w:rsidR="005C5BC6" w:rsidRDefault="00000000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070">
        <w:rPr>
          <w:rFonts w:ascii="Times New Roman" w:hAnsi="Times New Roman" w:cs="Times New Roman"/>
          <w:sz w:val="24"/>
          <w:szCs w:val="24"/>
        </w:rPr>
        <w:t>Run:</w:t>
      </w:r>
      <w:r w:rsidR="00D1755B">
        <w:rPr>
          <w:rFonts w:ascii="Times New Roman" w:hAnsi="Times New Roman" w:cs="Times New Roman"/>
          <w:sz w:val="24"/>
          <w:szCs w:val="24"/>
        </w:rPr>
        <w:t xml:space="preserve"> </w:t>
      </w:r>
      <w:r w:rsidRPr="00322070">
        <w:rPr>
          <w:rFonts w:ascii="Times New Roman" w:hAnsi="Times New Roman" w:cs="Times New Roman"/>
          <w:sz w:val="24"/>
          <w:szCs w:val="24"/>
        </w:rPr>
        <w:t>pip list</w:t>
      </w:r>
      <w:r w:rsidRPr="00322070">
        <w:rPr>
          <w:rFonts w:ascii="Times New Roman" w:hAnsi="Times New Roman" w:cs="Times New Roman"/>
          <w:sz w:val="24"/>
          <w:szCs w:val="24"/>
        </w:rPr>
        <w:br/>
        <w:t>This shows all installed packages.</w:t>
      </w:r>
    </w:p>
    <w:p w14:paraId="427425F3" w14:textId="77777777" w:rsidR="000C3430" w:rsidRDefault="000C3430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FE4CA8" w14:textId="77777777" w:rsidR="000C3430" w:rsidRPr="00322070" w:rsidRDefault="000C3430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919953" w14:textId="3C2AFB91" w:rsidR="000B7BFC" w:rsidRPr="00322070" w:rsidRDefault="005C5BC6" w:rsidP="003220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207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STEP 6: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322070">
        <w:rPr>
          <w:rFonts w:ascii="Times New Roman" w:hAnsi="Times New Roman" w:cs="Times New Roman"/>
          <w:b/>
          <w:bCs/>
          <w:sz w:val="24"/>
          <w:szCs w:val="24"/>
          <w:u w:val="single"/>
        </w:rPr>
        <w:t>RUN YOUR FLASK FILE</w:t>
      </w:r>
    </w:p>
    <w:p w14:paraId="3F59863E" w14:textId="16D23F75" w:rsidR="00322070" w:rsidRDefault="00322070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your </w:t>
      </w:r>
      <w:r w:rsidRPr="00322070">
        <w:rPr>
          <w:rFonts w:ascii="Times New Roman" w:hAnsi="Times New Roman" w:cs="Times New Roman"/>
          <w:sz w:val="24"/>
          <w:szCs w:val="24"/>
        </w:rPr>
        <w:t xml:space="preserve">main file is </w:t>
      </w:r>
      <w:proofErr w:type="gramStart"/>
      <w:r w:rsidRPr="00322070">
        <w:rPr>
          <w:rFonts w:ascii="Times New Roman" w:hAnsi="Times New Roman" w:cs="Times New Roman"/>
          <w:sz w:val="24"/>
          <w:szCs w:val="24"/>
        </w:rPr>
        <w:t>app.py</w:t>
      </w:r>
      <w:r w:rsidR="002F3408" w:rsidRPr="00322070">
        <w:rPr>
          <w:rFonts w:ascii="Times New Roman" w:hAnsi="Times New Roman" w:cs="Times New Roman"/>
          <w:sz w:val="24"/>
          <w:szCs w:val="24"/>
        </w:rPr>
        <w:t xml:space="preserve"> </w:t>
      </w:r>
      <w:r w:rsidRPr="0032207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322070">
        <w:rPr>
          <w:rFonts w:ascii="Times New Roman" w:hAnsi="Times New Roman" w:cs="Times New Roman"/>
          <w:sz w:val="24"/>
          <w:szCs w:val="24"/>
        </w:rPr>
        <w:br/>
        <w:t>python app.py</w:t>
      </w:r>
      <w:r w:rsidRPr="00322070">
        <w:rPr>
          <w:rFonts w:ascii="Times New Roman" w:hAnsi="Times New Roman" w:cs="Times New Roman"/>
          <w:sz w:val="24"/>
          <w:szCs w:val="24"/>
        </w:rPr>
        <w:br/>
        <w:t xml:space="preserve">Or </w:t>
      </w:r>
    </w:p>
    <w:p w14:paraId="0FB3F7CC" w14:textId="72DDBAF0" w:rsidR="000B7BFC" w:rsidRDefault="00000000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070">
        <w:rPr>
          <w:rFonts w:ascii="Times New Roman" w:hAnsi="Times New Roman" w:cs="Times New Roman"/>
          <w:sz w:val="24"/>
          <w:szCs w:val="24"/>
        </w:rPr>
        <w:t>using Flask CLI:</w:t>
      </w:r>
      <w:r w:rsidRPr="00322070">
        <w:rPr>
          <w:rFonts w:ascii="Times New Roman" w:hAnsi="Times New Roman" w:cs="Times New Roman"/>
          <w:sz w:val="24"/>
          <w:szCs w:val="24"/>
        </w:rPr>
        <w:br/>
        <w:t>macOS/Linux: export FLASK_APP=app.py</w:t>
      </w:r>
      <w:r w:rsidRPr="00322070">
        <w:rPr>
          <w:rFonts w:ascii="Times New Roman" w:hAnsi="Times New Roman" w:cs="Times New Roman"/>
          <w:sz w:val="24"/>
          <w:szCs w:val="24"/>
        </w:rPr>
        <w:br/>
        <w:t>Windows: set FLASK_APP=app.py</w:t>
      </w:r>
      <w:r w:rsidRPr="00322070">
        <w:rPr>
          <w:rFonts w:ascii="Times New Roman" w:hAnsi="Times New Roman" w:cs="Times New Roman"/>
          <w:sz w:val="24"/>
          <w:szCs w:val="24"/>
        </w:rPr>
        <w:br/>
        <w:t>flask run</w:t>
      </w:r>
    </w:p>
    <w:p w14:paraId="2B8A6692" w14:textId="77777777" w:rsidR="005C5BC6" w:rsidRPr="00322070" w:rsidRDefault="005C5BC6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35FD4B" w14:textId="56CD6F97" w:rsidR="000B7BFC" w:rsidRPr="00322070" w:rsidRDefault="005C5BC6" w:rsidP="003220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2070">
        <w:rPr>
          <w:rFonts w:ascii="Times New Roman" w:hAnsi="Times New Roman" w:cs="Times New Roman"/>
          <w:b/>
          <w:bCs/>
          <w:sz w:val="24"/>
          <w:szCs w:val="24"/>
          <w:u w:val="single"/>
        </w:rPr>
        <w:t>STEP 7: DONE!</w:t>
      </w:r>
    </w:p>
    <w:p w14:paraId="6042D1DA" w14:textId="77777777" w:rsidR="000B7BFC" w:rsidRPr="00322070" w:rsidRDefault="00000000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070">
        <w:rPr>
          <w:rFonts w:ascii="Times New Roman" w:hAnsi="Times New Roman" w:cs="Times New Roman"/>
          <w:sz w:val="24"/>
          <w:szCs w:val="24"/>
        </w:rPr>
        <w:t>Your Flask environment is set up, and your app should be running.</w:t>
      </w:r>
    </w:p>
    <w:p w14:paraId="0937E360" w14:textId="77777777" w:rsidR="00322070" w:rsidRPr="00322070" w:rsidRDefault="00322070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45C661" w14:textId="34F62FFB" w:rsidR="00322070" w:rsidRPr="00322070" w:rsidRDefault="005C5BC6" w:rsidP="003220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20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OPTIONAL STEP: RUN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</w:t>
      </w:r>
      <w:r w:rsidRPr="003220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WITH NETWORK ACCESS</w:t>
      </w:r>
    </w:p>
    <w:p w14:paraId="574894DF" w14:textId="21DEC58E" w:rsidR="00322070" w:rsidRDefault="00322070" w:rsidP="00322070">
      <w:pPr>
        <w:spacing w:after="0" w:line="360" w:lineRule="auto"/>
      </w:pPr>
      <w:r w:rsidRPr="00322070">
        <w:rPr>
          <w:rFonts w:ascii="Times New Roman" w:hAnsi="Times New Roman" w:cs="Times New Roman"/>
          <w:sz w:val="24"/>
          <w:szCs w:val="24"/>
        </w:rPr>
        <w:t>If you want to run the Flask app on your local network (accessible from other devices):</w:t>
      </w:r>
      <w:r w:rsidRPr="00322070">
        <w:rPr>
          <w:rFonts w:ascii="Times New Roman" w:hAnsi="Times New Roman" w:cs="Times New Roman"/>
          <w:sz w:val="24"/>
          <w:szCs w:val="24"/>
        </w:rPr>
        <w:br/>
      </w:r>
      <w:r w:rsidRPr="00322070">
        <w:rPr>
          <w:rFonts w:ascii="Times New Roman" w:hAnsi="Times New Roman" w:cs="Times New Roman"/>
          <w:sz w:val="24"/>
          <w:szCs w:val="24"/>
        </w:rPr>
        <w:br/>
        <w:t>Set the host to 0.0.0.0 when running the server:</w:t>
      </w:r>
      <w:r w:rsidRPr="00322070">
        <w:rPr>
          <w:rFonts w:ascii="Times New Roman" w:hAnsi="Times New Roman" w:cs="Times New Roman"/>
          <w:sz w:val="24"/>
          <w:szCs w:val="24"/>
        </w:rPr>
        <w:br/>
      </w:r>
      <w:r w:rsidRPr="00322070">
        <w:rPr>
          <w:rFonts w:ascii="Times New Roman" w:hAnsi="Times New Roman" w:cs="Times New Roman"/>
          <w:sz w:val="24"/>
          <w:szCs w:val="24"/>
        </w:rPr>
        <w:br/>
        <w:t>Using Flask CLI:</w:t>
      </w:r>
      <w:r w:rsidRPr="00322070">
        <w:rPr>
          <w:rFonts w:ascii="Times New Roman" w:hAnsi="Times New Roman" w:cs="Times New Roman"/>
          <w:sz w:val="24"/>
          <w:szCs w:val="24"/>
        </w:rPr>
        <w:br/>
        <w:t>macOS/Linux:</w:t>
      </w:r>
      <w:r w:rsidRPr="00322070">
        <w:rPr>
          <w:rFonts w:ascii="Times New Roman" w:hAnsi="Times New Roman" w:cs="Times New Roman"/>
          <w:sz w:val="24"/>
          <w:szCs w:val="24"/>
        </w:rPr>
        <w:br/>
        <w:t>export FLASK_APP=app.py</w:t>
      </w:r>
      <w:r w:rsidRPr="00322070">
        <w:rPr>
          <w:rFonts w:ascii="Times New Roman" w:hAnsi="Times New Roman" w:cs="Times New Roman"/>
          <w:sz w:val="24"/>
          <w:szCs w:val="24"/>
        </w:rPr>
        <w:br/>
        <w:t>flask run --host=0.0.0.0</w:t>
      </w:r>
      <w:r w:rsidRPr="00322070">
        <w:rPr>
          <w:rFonts w:ascii="Times New Roman" w:hAnsi="Times New Roman" w:cs="Times New Roman"/>
          <w:sz w:val="24"/>
          <w:szCs w:val="24"/>
        </w:rPr>
        <w:br/>
      </w:r>
      <w:r w:rsidRPr="00322070">
        <w:rPr>
          <w:rFonts w:ascii="Times New Roman" w:hAnsi="Times New Roman" w:cs="Times New Roman"/>
          <w:sz w:val="24"/>
          <w:szCs w:val="24"/>
        </w:rPr>
        <w:br/>
        <w:t>Windows:</w:t>
      </w:r>
      <w:r w:rsidRPr="00322070">
        <w:rPr>
          <w:rFonts w:ascii="Times New Roman" w:hAnsi="Times New Roman" w:cs="Times New Roman"/>
          <w:sz w:val="24"/>
          <w:szCs w:val="24"/>
        </w:rPr>
        <w:br/>
        <w:t>set FLASK_APP=app.py</w:t>
      </w:r>
      <w:r w:rsidRPr="00322070">
        <w:rPr>
          <w:rFonts w:ascii="Times New Roman" w:hAnsi="Times New Roman" w:cs="Times New Roman"/>
          <w:sz w:val="24"/>
          <w:szCs w:val="24"/>
        </w:rPr>
        <w:br/>
        <w:t>flask run --host=0.0.0.0</w:t>
      </w:r>
      <w:r w:rsidRPr="00322070">
        <w:rPr>
          <w:rFonts w:ascii="Times New Roman" w:hAnsi="Times New Roman" w:cs="Times New Roman"/>
          <w:sz w:val="24"/>
          <w:szCs w:val="24"/>
        </w:rPr>
        <w:br/>
      </w:r>
      <w:r w:rsidRPr="00322070">
        <w:rPr>
          <w:rFonts w:ascii="Times New Roman" w:hAnsi="Times New Roman" w:cs="Times New Roman"/>
          <w:sz w:val="24"/>
          <w:szCs w:val="24"/>
        </w:rPr>
        <w:br/>
        <w:t xml:space="preserve">Then access it from another device on the same network using your computer's IP address, e.g., </w:t>
      </w:r>
      <w:hyperlink r:id="rId6" w:history="1">
        <w:r w:rsidR="000C3430" w:rsidRPr="004675F6">
          <w:rPr>
            <w:rStyle w:val="Hyperlink"/>
            <w:rFonts w:ascii="Times New Roman" w:hAnsi="Times New Roman" w:cs="Times New Roman"/>
            <w:sz w:val="24"/>
            <w:szCs w:val="24"/>
          </w:rPr>
          <w:t>http://192.168.1.100:5000</w:t>
        </w:r>
      </w:hyperlink>
    </w:p>
    <w:p w14:paraId="1832E850" w14:textId="77777777" w:rsidR="0041133B" w:rsidRDefault="0041133B" w:rsidP="00322070">
      <w:pPr>
        <w:spacing w:after="0" w:line="360" w:lineRule="auto"/>
      </w:pPr>
    </w:p>
    <w:p w14:paraId="4E3C8C7B" w14:textId="77777777" w:rsidR="0041133B" w:rsidRDefault="0041133B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1E1CE5" w14:textId="77777777" w:rsidR="000C3430" w:rsidRDefault="000C3430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6479C8" w14:textId="5CB3B5B6" w:rsidR="000C3430" w:rsidRDefault="000C3430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*Note- Video has been added for your reference </w:t>
      </w:r>
    </w:p>
    <w:p w14:paraId="52D0CDCE" w14:textId="6F4490AB" w:rsidR="0041133B" w:rsidRDefault="0041133B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Predefined</w:t>
      </w:r>
      <w:r w:rsidR="00661058">
        <w:rPr>
          <w:rFonts w:ascii="Times New Roman" w:hAnsi="Times New Roman" w:cs="Times New Roman"/>
          <w:sz w:val="24"/>
          <w:szCs w:val="24"/>
        </w:rPr>
        <w:t xml:space="preserve"> Credentials</w:t>
      </w:r>
      <w:r>
        <w:rPr>
          <w:rFonts w:ascii="Times New Roman" w:hAnsi="Times New Roman" w:cs="Times New Roman"/>
          <w:sz w:val="24"/>
          <w:szCs w:val="24"/>
        </w:rPr>
        <w:t xml:space="preserve"> for the Admin -</w:t>
      </w:r>
    </w:p>
    <w:p w14:paraId="47C45AAD" w14:textId="2D917CE1" w:rsidR="0041133B" w:rsidRDefault="0041133B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</w:t>
      </w:r>
    </w:p>
    <w:p w14:paraId="185168D4" w14:textId="44AF24CA" w:rsidR="0041133B" w:rsidRDefault="0041133B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admin_hcst</w:t>
      </w:r>
      <w:proofErr w:type="spellEnd"/>
    </w:p>
    <w:p w14:paraId="0904FBDF" w14:textId="77777777" w:rsidR="0041133B" w:rsidRDefault="0041133B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A91234" w14:textId="5FACAF90" w:rsidR="0041133B" w:rsidRDefault="0041133B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</w:t>
      </w:r>
    </w:p>
    <w:p w14:paraId="36BFC112" w14:textId="20638301" w:rsidR="0041133B" w:rsidRDefault="0041133B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admin_1234</w:t>
      </w:r>
    </w:p>
    <w:p w14:paraId="4206EBF1" w14:textId="77777777" w:rsidR="0041133B" w:rsidRDefault="0041133B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487561" w14:textId="1920F314" w:rsidR="0041133B" w:rsidRDefault="0041133B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Teachers Role -</w:t>
      </w:r>
    </w:p>
    <w:p w14:paraId="5440D4D6" w14:textId="7AE1EA27" w:rsidR="0041133B" w:rsidRDefault="0041133B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Teacher ID Starting 4 character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mandatory to create ID</w:t>
      </w:r>
    </w:p>
    <w:p w14:paraId="14662B75" w14:textId="77777777" w:rsidR="0041133B" w:rsidRDefault="0041133B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2E7D9E" w14:textId="794C3AEF" w:rsidR="0041133B" w:rsidRDefault="0041133B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0353428A" w14:textId="30E82ED8" w:rsidR="0041133B" w:rsidRDefault="0041133B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Email is </w:t>
      </w:r>
      <w:hyperlink r:id="rId7" w:history="1">
        <w:r w:rsidRPr="00BA162F">
          <w:rPr>
            <w:rStyle w:val="Hyperlink"/>
            <w:rFonts w:ascii="Times New Roman" w:hAnsi="Times New Roman" w:cs="Times New Roman"/>
            <w:sz w:val="24"/>
            <w:szCs w:val="24"/>
          </w:rPr>
          <w:t>abcdef@gmail.com</w:t>
        </w:r>
      </w:hyperlink>
    </w:p>
    <w:p w14:paraId="79E9D5C6" w14:textId="078A2A10" w:rsidR="0041133B" w:rsidRDefault="0041133B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Teacher ID should be </w:t>
      </w:r>
    </w:p>
    <w:p w14:paraId="788C5ED7" w14:textId="105A0D91" w:rsidR="0041133B" w:rsidRPr="00322070" w:rsidRDefault="0041133B" w:rsidP="003220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abcd0000 </w:t>
      </w:r>
      <w:r w:rsidR="00661058">
        <w:rPr>
          <w:rFonts w:ascii="Times New Roman" w:hAnsi="Times New Roman" w:cs="Times New Roman"/>
          <w:sz w:val="24"/>
          <w:szCs w:val="24"/>
        </w:rPr>
        <w:t xml:space="preserve">(After starting four characters numbers can be </w:t>
      </w:r>
      <w:proofErr w:type="spellStart"/>
      <w:r w:rsidR="00661058">
        <w:rPr>
          <w:rFonts w:ascii="Times New Roman" w:hAnsi="Times New Roman" w:cs="Times New Roman"/>
          <w:sz w:val="24"/>
          <w:szCs w:val="24"/>
        </w:rPr>
        <w:t>choosen</w:t>
      </w:r>
      <w:proofErr w:type="spellEnd"/>
      <w:r w:rsidR="00661058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661058">
        <w:rPr>
          <w:rFonts w:ascii="Times New Roman" w:hAnsi="Times New Roman" w:cs="Times New Roman"/>
          <w:sz w:val="24"/>
          <w:szCs w:val="24"/>
        </w:rPr>
        <w:t>your self</w:t>
      </w:r>
      <w:proofErr w:type="spellEnd"/>
      <w:r w:rsidR="00661058">
        <w:rPr>
          <w:rFonts w:ascii="Times New Roman" w:hAnsi="Times New Roman" w:cs="Times New Roman"/>
          <w:sz w:val="24"/>
          <w:szCs w:val="24"/>
        </w:rPr>
        <w:t>)</w:t>
      </w:r>
    </w:p>
    <w:sectPr w:rsidR="0041133B" w:rsidRPr="003220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98018E"/>
    <w:multiLevelType w:val="hybridMultilevel"/>
    <w:tmpl w:val="ECCCCCC6"/>
    <w:lvl w:ilvl="0" w:tplc="CF962886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4996890">
    <w:abstractNumId w:val="8"/>
  </w:num>
  <w:num w:numId="2" w16cid:durableId="292366755">
    <w:abstractNumId w:val="6"/>
  </w:num>
  <w:num w:numId="3" w16cid:durableId="1223444557">
    <w:abstractNumId w:val="5"/>
  </w:num>
  <w:num w:numId="4" w16cid:durableId="146750204">
    <w:abstractNumId w:val="4"/>
  </w:num>
  <w:num w:numId="5" w16cid:durableId="423496364">
    <w:abstractNumId w:val="7"/>
  </w:num>
  <w:num w:numId="6" w16cid:durableId="578709280">
    <w:abstractNumId w:val="3"/>
  </w:num>
  <w:num w:numId="7" w16cid:durableId="883909281">
    <w:abstractNumId w:val="2"/>
  </w:num>
  <w:num w:numId="8" w16cid:durableId="975529283">
    <w:abstractNumId w:val="1"/>
  </w:num>
  <w:num w:numId="9" w16cid:durableId="1815370740">
    <w:abstractNumId w:val="0"/>
  </w:num>
  <w:num w:numId="10" w16cid:durableId="19152338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7BFC"/>
    <w:rsid w:val="000C3430"/>
    <w:rsid w:val="0015074B"/>
    <w:rsid w:val="0021476C"/>
    <w:rsid w:val="0029639D"/>
    <w:rsid w:val="002F3408"/>
    <w:rsid w:val="0031429B"/>
    <w:rsid w:val="00322070"/>
    <w:rsid w:val="00326F90"/>
    <w:rsid w:val="003B7C58"/>
    <w:rsid w:val="0041133B"/>
    <w:rsid w:val="005C5BC6"/>
    <w:rsid w:val="00661058"/>
    <w:rsid w:val="006A0E90"/>
    <w:rsid w:val="00904E79"/>
    <w:rsid w:val="00AA1D8D"/>
    <w:rsid w:val="00B47730"/>
    <w:rsid w:val="00C56919"/>
    <w:rsid w:val="00C62853"/>
    <w:rsid w:val="00C651D5"/>
    <w:rsid w:val="00CB0664"/>
    <w:rsid w:val="00D1755B"/>
    <w:rsid w:val="00F367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2927FD"/>
  <w14:defaultImageDpi w14:val="300"/>
  <w15:docId w15:val="{027FD79A-5DB3-43D2-BD9D-A611EC81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C3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cdef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1.100:5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Gagan Baghel</cp:lastModifiedBy>
  <cp:revision>7</cp:revision>
  <dcterms:created xsi:type="dcterms:W3CDTF">2025-04-30T06:45:00Z</dcterms:created>
  <dcterms:modified xsi:type="dcterms:W3CDTF">2025-05-26T19:18:00Z</dcterms:modified>
  <cp:category/>
</cp:coreProperties>
</file>